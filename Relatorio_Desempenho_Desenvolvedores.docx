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573" w:rsidRDefault="00B40BBB">
      <w:pPr>
        <w:pStyle w:val="Ttulo"/>
      </w:pPr>
      <w:r>
        <w:t xml:space="preserve">Relatório de Análise de </w:t>
      </w:r>
      <w:proofErr w:type="spellStart"/>
      <w:r>
        <w:t>Desempenho</w:t>
      </w:r>
      <w:proofErr w:type="spellEnd"/>
      <w:r>
        <w:t xml:space="preserve"> dos </w:t>
      </w:r>
      <w:proofErr w:type="spellStart"/>
      <w:r>
        <w:t>Desenvolve</w:t>
      </w:r>
      <w:bookmarkStart w:id="0" w:name="_GoBack"/>
      <w:bookmarkEnd w:id="0"/>
      <w:r>
        <w:t>dores</w:t>
      </w:r>
      <w:proofErr w:type="spellEnd"/>
      <w:r w:rsidR="00295FEC">
        <w:t xml:space="preserve"> </w:t>
      </w:r>
      <w:proofErr w:type="spellStart"/>
      <w:r w:rsidR="00295FEC" w:rsidRPr="00295FEC">
        <w:rPr>
          <w:sz w:val="14"/>
        </w:rPr>
        <w:t>feito</w:t>
      </w:r>
      <w:proofErr w:type="spellEnd"/>
      <w:r w:rsidR="00295FEC" w:rsidRPr="00295FEC">
        <w:rPr>
          <w:sz w:val="14"/>
        </w:rPr>
        <w:t xml:space="preserve"> por: Felipe Bandeira Lima e Victor Hugo do Sacramento</w:t>
      </w:r>
    </w:p>
    <w:p w:rsidR="00671573" w:rsidRDefault="00295FEC">
      <w:pPr>
        <w:pStyle w:val="Ttulo1"/>
      </w:pPr>
      <w:r>
        <w:t>1</w:t>
      </w:r>
      <w:r w:rsidR="00B40BBB">
        <w:t>. Análise Descritiva das Variáveis</w:t>
      </w:r>
    </w:p>
    <w:p w:rsidR="00671573" w:rsidRPr="00295FEC" w:rsidRDefault="00B40BBB">
      <w:pPr>
        <w:rPr>
          <w:vertAlign w:val="subscript"/>
        </w:rPr>
      </w:pPr>
      <w:r>
        <w:t>Produtividade:</w:t>
      </w:r>
      <w:r>
        <w:br/>
        <w:t>- Comportamento: A produtividade média varia significativamente entre os desenvolvedores.</w:t>
      </w:r>
      <w:r>
        <w:br/>
        <w:t>- Dispersão: Existe variação considerável, com alguns desenvolvedores com produtividade muito alta e outros b</w:t>
      </w:r>
      <w:r>
        <w:t>astante baixos.</w:t>
      </w:r>
      <w:r>
        <w:br/>
        <w:t>- Recomendação: Utilizar a mediana como medida principal, pois há indícios de assimetria (alguns valores extremos).</w:t>
      </w:r>
    </w:p>
    <w:p w:rsidR="00671573" w:rsidRDefault="00B40BBB">
      <w:r>
        <w:t>Experiência:</w:t>
      </w:r>
      <w:r>
        <w:br/>
        <w:t>- Comportamento: Vai de 1 a 10 anos, com concentração maior entre 2 e 5 anos.</w:t>
      </w:r>
      <w:r>
        <w:br/>
        <w:t>- Dispersão: Baixa a moderada. Gr</w:t>
      </w:r>
      <w:r>
        <w:t>ande parte dos desenvolvedores possui entre 3 e 6 anos de experiência.</w:t>
      </w:r>
      <w:r>
        <w:br/>
        <w:t>- Recomendação: A moda e a mediana são boas medidas de tendência central, dado o caráter discreto da variável.</w:t>
      </w:r>
    </w:p>
    <w:p w:rsidR="00671573" w:rsidRDefault="00B40BBB">
      <w:r>
        <w:t>Erros Reportados:</w:t>
      </w:r>
      <w:r>
        <w:br/>
        <w:t>- Comportamento: A maioria dos desenvolvedores apresenta</w:t>
      </w:r>
      <w:r>
        <w:t xml:space="preserve"> entre 2 e 5 erros por projeto.</w:t>
      </w:r>
      <w:r>
        <w:br/>
        <w:t>- Dispersão: Alguns valores extremos (como 0 e 10) causam leve assimetria.</w:t>
      </w:r>
      <w:r>
        <w:br/>
        <w:t>- Recomendação: Usar a mediana para evitar distorções por valores muito altos ou baixos.</w:t>
      </w:r>
    </w:p>
    <w:p w:rsidR="00671573" w:rsidRDefault="00B40BBB">
      <w:r>
        <w:t>Tempo de Conclusão:</w:t>
      </w:r>
      <w:r>
        <w:br/>
        <w:t xml:space="preserve">- Comportamento: Varia de 3 a 9,4 horas </w:t>
      </w:r>
      <w:r>
        <w:t>por tarefa, com alguns casos de valores muito baixos (próximos de 3).</w:t>
      </w:r>
      <w:r>
        <w:br/>
        <w:t>- Dispersão: Alta, e presença de assimetria negativa (valores baixos bem representados).</w:t>
      </w:r>
      <w:r>
        <w:br/>
        <w:t>- Recomendação: A mediana é a medida mais segura para representar essa variável.</w:t>
      </w:r>
    </w:p>
    <w:p w:rsidR="00671573" w:rsidRDefault="00295FEC">
      <w:pPr>
        <w:pStyle w:val="Ttulo1"/>
      </w:pPr>
      <w:r>
        <w:t>2</w:t>
      </w:r>
      <w:r w:rsidR="00B40BBB">
        <w:t>. Correlações I</w:t>
      </w:r>
      <w:r w:rsidR="00B40BBB">
        <w:t>dentificadas</w:t>
      </w:r>
    </w:p>
    <w:p w:rsidR="00671573" w:rsidRDefault="00B40BBB">
      <w:r>
        <w:t>- Mais experiência tende a estar associada a menos erros: embora não seja regra, há indícios de que desenvolvedores mais experientes cometem menos erros.</w:t>
      </w:r>
      <w:r>
        <w:br/>
        <w:t xml:space="preserve">- Experiência e produtividade: não há uma relação clara entre mais anos de experiência e </w:t>
      </w:r>
      <w:r>
        <w:t>maior produtividade. Alguns desenvolvedores experientes têm baixa produtividade e vice-versa.</w:t>
      </w:r>
      <w:r>
        <w:br/>
        <w:t>- Produtividade e tempo de conclusão: existe uma relação inversa — desenvolvedores mais produtivos tendem a concluir tarefas mais rapidamente.</w:t>
      </w:r>
      <w:r>
        <w:br/>
        <w:t xml:space="preserve">- Erros reportados </w:t>
      </w:r>
      <w:r>
        <w:t xml:space="preserve">e tempo de conclusão: desenvolvedores que cometem mais erros </w:t>
      </w:r>
      <w:r>
        <w:lastRenderedPageBreak/>
        <w:t>frequentemente têm tempo de conclusão menor, o que pode indicar pressa ou menos cuidado.</w:t>
      </w:r>
    </w:p>
    <w:p w:rsidR="00671573" w:rsidRDefault="00295FEC">
      <w:pPr>
        <w:pStyle w:val="Ttulo1"/>
      </w:pPr>
      <w:r>
        <w:t>3</w:t>
      </w:r>
      <w:r w:rsidR="00B40BBB">
        <w:t>. Análise de Regularidade e Discrepância</w:t>
      </w:r>
    </w:p>
    <w:p w:rsidR="00671573" w:rsidRDefault="00B40BBB">
      <w:r>
        <w:t>- Experiência e Erros Reportados seguem padrões discretos regula</w:t>
      </w:r>
      <w:r>
        <w:t>res.</w:t>
      </w:r>
      <w:r>
        <w:br/>
        <w:t>- Tempo de Conclusão apresenta maior variabilidade, com muitos valores extremos.</w:t>
      </w:r>
      <w:r>
        <w:br/>
        <w:t>- Produtividade é a variável mais discrepante, com grande amplitude e vários outliers.</w:t>
      </w:r>
    </w:p>
    <w:p w:rsidR="00671573" w:rsidRDefault="00295FEC">
      <w:pPr>
        <w:pStyle w:val="Ttulo1"/>
      </w:pPr>
      <w:r>
        <w:t>4</w:t>
      </w:r>
      <w:r w:rsidR="00B40BBB">
        <w:t>. Considerações Finais</w:t>
      </w:r>
    </w:p>
    <w:p w:rsidR="00671573" w:rsidRDefault="00B40BBB">
      <w:r>
        <w:t>- Para análise robusta, deve-se utilizar a mediana como ref</w:t>
      </w:r>
      <w:r>
        <w:t>erência principal nas variáveis contínuas, devido à presença de outliers.</w:t>
      </w:r>
      <w:r>
        <w:br/>
        <w:t>- A variável produtividade deve ser analisada com cuidado, pois apresenta maior assimetria e amplitude.</w:t>
      </w:r>
      <w:r>
        <w:br/>
        <w:t>- A empresa pode usar esses insights para:</w:t>
      </w:r>
      <w:r>
        <w:br/>
        <w:t xml:space="preserve">  - Realocar tarefas mais críticas </w:t>
      </w:r>
      <w:r>
        <w:t>para desenvolvedores com menor índice de erros.</w:t>
      </w:r>
      <w:r>
        <w:br/>
        <w:t xml:space="preserve">  - Avaliar produtividade em conjunto com qualidade (menos erros), e não de forma isolada.</w:t>
      </w:r>
      <w:r>
        <w:br/>
        <w:t xml:space="preserve">  - Implementar programas de desenvolvimento para profissionais com pouca experiência e </w:t>
      </w:r>
      <w:proofErr w:type="spellStart"/>
      <w:r>
        <w:t>maior</w:t>
      </w:r>
      <w:proofErr w:type="spellEnd"/>
      <w:r>
        <w:t xml:space="preserve"> taxa de </w:t>
      </w:r>
      <w:proofErr w:type="spellStart"/>
      <w:r>
        <w:t>erros</w:t>
      </w:r>
      <w:proofErr w:type="spellEnd"/>
      <w:r>
        <w:t>.</w:t>
      </w:r>
    </w:p>
    <w:p w:rsidR="00295FEC" w:rsidRDefault="00295FEC">
      <w:pPr>
        <w:pStyle w:val="Ttulo1"/>
      </w:pPr>
      <w:r>
        <w:t xml:space="preserve">5.  </w:t>
      </w:r>
      <w:proofErr w:type="spellStart"/>
      <w:r>
        <w:t>Gráficos</w:t>
      </w:r>
      <w:proofErr w:type="spellEnd"/>
    </w:p>
    <w:p w:rsidR="00295FEC" w:rsidRDefault="00295FEC" w:rsidP="00295FEC"/>
    <w:p w:rsidR="00295FEC" w:rsidRDefault="00295FEC" w:rsidP="00295FEC">
      <w:r w:rsidRPr="00295FEC">
        <w:drawing>
          <wp:inline distT="0" distB="0" distL="0" distR="0" wp14:anchorId="74777FE7" wp14:editId="312C5DCF">
            <wp:extent cx="5486400" cy="2174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EC" w:rsidRDefault="00295FEC" w:rsidP="00295FEC">
      <w:r w:rsidRPr="00295FEC">
        <w:lastRenderedPageBreak/>
        <w:drawing>
          <wp:inline distT="0" distB="0" distL="0" distR="0" wp14:anchorId="67805A35" wp14:editId="7ED7655A">
            <wp:extent cx="5486400" cy="2179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EC" w:rsidRDefault="00295FEC" w:rsidP="00295FEC"/>
    <w:p w:rsidR="00295FEC" w:rsidRDefault="00295FEC" w:rsidP="00295FEC">
      <w:r w:rsidRPr="00295FEC">
        <w:drawing>
          <wp:inline distT="0" distB="0" distL="0" distR="0" wp14:anchorId="07D1F733" wp14:editId="4A0E348B">
            <wp:extent cx="5486400" cy="21532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EC" w:rsidRDefault="00295FEC" w:rsidP="00295FEC"/>
    <w:p w:rsidR="00295FEC" w:rsidRPr="00295FEC" w:rsidRDefault="00295FEC" w:rsidP="00295FEC">
      <w:r w:rsidRPr="00295FEC">
        <w:drawing>
          <wp:inline distT="0" distB="0" distL="0" distR="0" wp14:anchorId="77CC55D7" wp14:editId="4353EAD6">
            <wp:extent cx="5486400" cy="21863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EC" w:rsidRDefault="00295FEC">
      <w:pPr>
        <w:pStyle w:val="Ttulo1"/>
      </w:pPr>
      <w:r>
        <w:lastRenderedPageBreak/>
        <w:t>6. Box Plot’s</w:t>
      </w:r>
    </w:p>
    <w:p w:rsidR="00295FEC" w:rsidRDefault="00295FEC">
      <w:pPr>
        <w:pStyle w:val="Ttulo1"/>
      </w:pPr>
      <w:r w:rsidRPr="00295FEC">
        <w:drawing>
          <wp:inline distT="0" distB="0" distL="0" distR="0" wp14:anchorId="66ED5BCE" wp14:editId="6DA2A771">
            <wp:extent cx="5486400" cy="2139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EC" w:rsidRDefault="00295FEC">
      <w:pPr>
        <w:pStyle w:val="Ttulo1"/>
      </w:pPr>
      <w:r w:rsidRPr="00295FEC">
        <w:drawing>
          <wp:inline distT="0" distB="0" distL="0" distR="0" wp14:anchorId="4B32D1F1" wp14:editId="20DE1419">
            <wp:extent cx="5486400" cy="21177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EC" w:rsidRDefault="00295FEC">
      <w:pPr>
        <w:pStyle w:val="Ttulo1"/>
      </w:pPr>
      <w:r w:rsidRPr="00295FEC">
        <w:drawing>
          <wp:inline distT="0" distB="0" distL="0" distR="0" wp14:anchorId="2E142469" wp14:editId="7F7217A8">
            <wp:extent cx="5486400" cy="2164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EC" w:rsidRDefault="00295FEC">
      <w:pPr>
        <w:pStyle w:val="Ttulo1"/>
      </w:pPr>
      <w:r w:rsidRPr="00295FEC">
        <w:lastRenderedPageBreak/>
        <w:drawing>
          <wp:inline distT="0" distB="0" distL="0" distR="0" wp14:anchorId="53F2131F" wp14:editId="2D1DDC69">
            <wp:extent cx="5486400" cy="21386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95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5FEC"/>
    <w:rsid w:val="0029639D"/>
    <w:rsid w:val="00326F90"/>
    <w:rsid w:val="003637E3"/>
    <w:rsid w:val="00671573"/>
    <w:rsid w:val="00AA1D8D"/>
    <w:rsid w:val="00B40BB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00857"/>
  <w14:defaultImageDpi w14:val="300"/>
  <w15:docId w15:val="{D9E32637-8E6C-4058-907E-16CED861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4861E-7F37-4B84-B079-102E0C07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HUGO DO SACRAMENTO</cp:lastModifiedBy>
  <cp:revision>2</cp:revision>
  <dcterms:created xsi:type="dcterms:W3CDTF">2025-05-29T15:38:00Z</dcterms:created>
  <dcterms:modified xsi:type="dcterms:W3CDTF">2025-05-29T15:38:00Z</dcterms:modified>
  <cp:category/>
</cp:coreProperties>
</file>